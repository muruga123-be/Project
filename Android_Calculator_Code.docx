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Android Calculator App - Source Code</w:t>
      </w:r>
    </w:p>
    <w:p>
      <w:pPr>
        <w:pStyle w:val="Heading2"/>
      </w:pPr>
      <w:r>
        <w:t>activity_main.xml</w:t>
      </w:r>
    </w:p>
    <w:p>
      <w:r>
        <w:t>&lt;?xml version="1.0" encoding="utf-8"?&gt;</w:t>
        <w:br/>
        <w:t>&lt;LinearLayout xmlns:android="http://schemas.android.com/apk/res/android"</w:t>
        <w:br/>
        <w:t xml:space="preserve">    android:layout_width="match_parent"</w:t>
        <w:br/>
        <w:t xml:space="preserve">    android:layout_height="match_parent"</w:t>
        <w:br/>
        <w:t xml:space="preserve">    android:orientation="vertical"</w:t>
        <w:br/>
        <w:t xml:space="preserve">    android:padding="16dp"</w:t>
        <w:br/>
        <w:t xml:space="preserve">    android:background="#444444"</w:t>
        <w:br/>
        <w:t xml:space="preserve">    android:gravity="center_horizontal"&gt;</w:t>
        <w:br/>
        <w:br/>
        <w:t xml:space="preserve">    &lt;TextView</w:t>
        <w:br/>
        <w:t xml:space="preserve">        android:id="@+id/tv_title"</w:t>
        <w:br/>
        <w:t xml:space="preserve">        android:layout_width="wrap_content"</w:t>
        <w:br/>
        <w:t xml:space="preserve">        android:layout_height="wrap_content"</w:t>
        <w:br/>
        <w:t xml:space="preserve">        android:text="Calculator"</w:t>
        <w:br/>
        <w:t xml:space="preserve">        android:textSize="50sp"</w:t>
        <w:br/>
        <w:t xml:space="preserve">        android:textColor="#FFFFFF"</w:t>
        <w:br/>
        <w:t xml:space="preserve">        android:layout_marginTop="50dp"</w:t>
        <w:br/>
        <w:t xml:space="preserve">        android:textStyle="bold"</w:t>
        <w:br/>
        <w:t xml:space="preserve">        android:layout_marginBottom="40dp" /&gt;</w:t>
        <w:br/>
        <w:br/>
        <w:t xml:space="preserve">    &lt;EditText</w:t>
        <w:br/>
        <w:t xml:space="preserve">        android:layout_width="match_parent"</w:t>
        <w:br/>
        <w:t xml:space="preserve">        android:layout_height="wrap_content"</w:t>
        <w:br/>
        <w:t xml:space="preserve">        android:id="@+id/tv"</w:t>
        <w:br/>
        <w:t xml:space="preserve">        android:textSize="42sp"</w:t>
        <w:br/>
        <w:t xml:space="preserve">        android:inputType="none"</w:t>
        <w:br/>
        <w:t xml:space="preserve">        android:focusable="false"</w:t>
        <w:br/>
        <w:t xml:space="preserve">        android:cursorVisible="false"</w:t>
        <w:br/>
        <w:t xml:space="preserve">        android:layout_marginTop="60dp"</w:t>
        <w:br/>
        <w:t xml:space="preserve">        android:layout_marginBottom="190dp"</w:t>
        <w:br/>
        <w:t xml:space="preserve">        android:gravity="end"</w:t>
        <w:br/>
        <w:t xml:space="preserve">        android:textColor="#000000"</w:t>
        <w:br/>
        <w:t xml:space="preserve">        android:background="#f0f0f0"/&gt;</w:t>
        <w:br/>
        <w:br/>
        <w:t xml:space="preserve">    &lt;!-- Rows of Buttons Omitted for Brevity --&gt;</w:t>
        <w:br/>
        <w:t xml:space="preserve">    &lt;!-- Retain the same structure and styling for buttons --&gt;</w:t>
        <w:br/>
        <w:t>&lt;/LinearLayout&gt;</w:t>
      </w:r>
    </w:p>
    <w:p>
      <w:pPr>
        <w:pStyle w:val="Heading2"/>
      </w:pPr>
      <w:r>
        <w:t>MainActivity.java</w:t>
      </w:r>
    </w:p>
    <w:p>
      <w:r>
        <w:t>package com.example.calculator;</w:t>
        <w:br/>
        <w:br/>
        <w:t>import android.app.Activity;</w:t>
        <w:br/>
        <w:t>import android.os.Bundle;</w:t>
        <w:br/>
        <w:t>import android.view.View;</w:t>
        <w:br/>
        <w:t>import android.widget.Button;</w:t>
        <w:br/>
        <w:t>import android.widget.EditText;</w:t>
        <w:br/>
        <w:br/>
        <w:t>public class MainActivity extends Activity implements View.OnClickListener {</w:t>
        <w:br/>
        <w:br/>
        <w:t xml:space="preserve">    Button nine, eig, sev, six, fiv, four, thr, two, one, zero, dot, plus, mins, div, mul, eq, cl;</w:t>
        <w:br/>
        <w:t xml:space="preserve">    EditText et;</w:t>
        <w:br/>
        <w:br/>
        <w:t xml:space="preserve">    String currentInput = "0";</w:t>
        <w:br/>
        <w:t xml:space="preserve">    double result = 0;</w:t>
        <w:br/>
        <w:t xml:space="preserve">    char lastOperator = ' ';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    nine = findViewById(R.id.b9);</w:t>
        <w:br/>
        <w:t xml:space="preserve">        eig = findViewById(R.id.b8);</w:t>
        <w:br/>
        <w:t xml:space="preserve">        sev = findViewById(R.id.b7);</w:t>
        <w:br/>
        <w:t xml:space="preserve">        six = findViewById(R.id.b6);</w:t>
        <w:br/>
        <w:t xml:space="preserve">        fiv = findViewById(R.id.b5);</w:t>
        <w:br/>
        <w:t xml:space="preserve">        four = findViewById(R.id.b4);</w:t>
        <w:br/>
        <w:t xml:space="preserve">        thr = findViewById(R.id.b3);</w:t>
        <w:br/>
        <w:t xml:space="preserve">        two = findViewById(R.id.b2);</w:t>
        <w:br/>
        <w:t xml:space="preserve">        one = findViewById(R.id.b1);</w:t>
        <w:br/>
        <w:t xml:space="preserve">        zero = findViewById(R.id.b0);</w:t>
        <w:br/>
        <w:t xml:space="preserve">        dot = findViewById(R.id.bd);</w:t>
        <w:br/>
        <w:t xml:space="preserve">        plus = findViewById(R.id.bpl);</w:t>
        <w:br/>
        <w:t xml:space="preserve">        mins = findViewById(R.id.bmin);</w:t>
        <w:br/>
        <w:t xml:space="preserve">        div = findViewById(R.id.bdiv);</w:t>
        <w:br/>
        <w:t xml:space="preserve">        mul = findViewById(R.id.bmul);</w:t>
        <w:br/>
        <w:t xml:space="preserve">        eq = findViewById(R.id.beq);</w:t>
        <w:br/>
        <w:t xml:space="preserve">        cl = findViewById(R.id.bcl);</w:t>
        <w:br/>
        <w:t xml:space="preserve">        et = findViewById(R.id.tv);</w:t>
        <w:br/>
        <w:br/>
        <w:t xml:space="preserve">        Button[] buttons = {nine, eig, sev, six, fiv, four, thr, two, one, zero,</w:t>
        <w:br/>
        <w:t xml:space="preserve">                            dot, plus, mins, div, mul, eq, cl};</w:t>
        <w:br/>
        <w:t xml:space="preserve">        for (Button b : buttons) b.setOnClickListener(this);</w:t>
        <w:br/>
        <w:t xml:space="preserve">    }</w:t>
        <w:br/>
        <w:br/>
        <w:t xml:space="preserve">    @Override</w:t>
        <w:br/>
        <w:t xml:space="preserve">    public void onClick(View v) {</w:t>
        <w:br/>
        <w:t xml:space="preserve">        int id = v.getId();</w:t>
        <w:br/>
        <w:br/>
        <w:t xml:space="preserve">        if (id == R.id.b0 || id == R.id.b1 || id == R.id.b2 || id == R.id.b3 ||</w:t>
        <w:br/>
        <w:t xml:space="preserve">            id == R.id.b4 || id == R.id.b5 || id == R.id.b6 || id == R.id.b7 ||</w:t>
        <w:br/>
        <w:t xml:space="preserve">            id == R.id.b8 || id == R.id.b9) {</w:t>
        <w:br/>
        <w:br/>
        <w:t xml:space="preserve">            String inputDigit = ((Button) v).getText().toString();</w:t>
        <w:br/>
        <w:t xml:space="preserve">            if (currentInput.equals("0")) currentInput = inputDigit;</w:t>
        <w:br/>
        <w:t xml:space="preserve">            else currentInput += inputDigit;</w:t>
        <w:br/>
        <w:t xml:space="preserve">            et.setText(currentInput);</w:t>
        <w:br/>
        <w:t xml:space="preserve">            if (lastOperator == '=') {</w:t>
        <w:br/>
        <w:t xml:space="preserve">                result = 0;</w:t>
        <w:br/>
        <w:t xml:space="preserve">                lastOperator = ' ';</w:t>
        <w:br/>
        <w:t xml:space="preserve">            }</w:t>
        <w:br/>
        <w:br/>
        <w:t xml:space="preserve">        } else if (id == R.id.bd) {</w:t>
        <w:br/>
        <w:t xml:space="preserve">            if (!currentInput.contains(".")) {</w:t>
        <w:br/>
        <w:t xml:space="preserve">                currentInput += ".";</w:t>
        <w:br/>
        <w:t xml:space="preserve">                et.setText(currentInput);</w:t>
        <w:br/>
        <w:t xml:space="preserve">            }</w:t>
        <w:br/>
        <w:t xml:space="preserve">        } else if (id == R.id.bpl) {</w:t>
        <w:br/>
        <w:t xml:space="preserve">            compute();</w:t>
        <w:br/>
        <w:t xml:space="preserve">            lastOperator = '+';</w:t>
        <w:br/>
        <w:t xml:space="preserve">        } else if (id == R.id.bmin) {</w:t>
        <w:br/>
        <w:t xml:space="preserve">            compute();</w:t>
        <w:br/>
        <w:t xml:space="preserve">            lastOperator = '-';</w:t>
        <w:br/>
        <w:t xml:space="preserve">        } else if (id == R.id.bdiv) {</w:t>
        <w:br/>
        <w:t xml:space="preserve">            compute();</w:t>
        <w:br/>
        <w:t xml:space="preserve">            lastOperator = '/';</w:t>
        <w:br/>
        <w:t xml:space="preserve">        } else if (id == R.id.bmul) {</w:t>
        <w:br/>
        <w:t xml:space="preserve">            compute();</w:t>
        <w:br/>
        <w:t xml:space="preserve">            lastOperator = '*';</w:t>
        <w:br/>
        <w:t xml:space="preserve">        } else if (id == R.id.beq) {</w:t>
        <w:br/>
        <w:t xml:space="preserve">            compute();</w:t>
        <w:br/>
        <w:t xml:space="preserve">            lastOperator = '=';</w:t>
        <w:br/>
        <w:t xml:space="preserve">        } else if (id == R.id.bcl) {</w:t>
        <w:br/>
        <w:t xml:space="preserve">            result = 0;</w:t>
        <w:br/>
        <w:t xml:space="preserve">            currentInput = "0";</w:t>
        <w:br/>
        <w:t xml:space="preserve">            lastOperator = ' ';</w:t>
        <w:br/>
        <w:t xml:space="preserve">            et.setText("0");</w:t>
        <w:br/>
        <w:t xml:space="preserve">        }</w:t>
        <w:br/>
        <w:t xml:space="preserve">    }</w:t>
        <w:br/>
        <w:br/>
        <w:t xml:space="preserve">    private void compute() {</w:t>
        <w:br/>
        <w:t xml:space="preserve">        try {</w:t>
        <w:br/>
        <w:t xml:space="preserve">            double inputNumber = Double.parseDouble(currentInput);</w:t>
        <w:br/>
        <w:t xml:space="preserve">            currentInput = "0";</w:t>
        <w:br/>
        <w:br/>
        <w:t xml:space="preserve">            switch (lastOperator) {</w:t>
        <w:br/>
        <w:t xml:space="preserve">                case ' ':</w:t>
        <w:br/>
        <w:t xml:space="preserve">                    result = inputNumber;</w:t>
        <w:br/>
        <w:t xml:space="preserve">                    break;</w:t>
        <w:br/>
        <w:t xml:space="preserve">                case '+':</w:t>
        <w:br/>
        <w:t xml:space="preserve">                    result += inputNumber;</w:t>
        <w:br/>
        <w:t xml:space="preserve">                    break;</w:t>
        <w:br/>
        <w:t xml:space="preserve">                case '-':</w:t>
        <w:br/>
        <w:t xml:space="preserve">                    result -= inputNumber;</w:t>
        <w:br/>
        <w:t xml:space="preserve">                    break;</w:t>
        <w:br/>
        <w:t xml:space="preserve">                case '*':</w:t>
        <w:br/>
        <w:t xml:space="preserve">                    result *= inputNumber;</w:t>
        <w:br/>
        <w:t xml:space="preserve">                    break;</w:t>
        <w:br/>
        <w:t xml:space="preserve">                case '/':</w:t>
        <w:br/>
        <w:t xml:space="preserve">                    if (inputNumber != 0) result /= inputNumber;</w:t>
        <w:br/>
        <w:t xml:space="preserve">                    else {</w:t>
        <w:br/>
        <w:t xml:space="preserve">                        et.setText("Error");</w:t>
        <w:br/>
        <w:t xml:space="preserve">                        return;</w:t>
        <w:br/>
        <w:t xml:space="preserve">                    }</w:t>
        <w:br/>
        <w:t xml:space="preserve">                    break;</w:t>
        <w:br/>
        <w:t xml:space="preserve">                case '=':</w:t>
        <w:br/>
        <w:t xml:space="preserve">                    break;</w:t>
        <w:br/>
        <w:t xml:space="preserve">            }</w:t>
        <w:br/>
        <w:t xml:space="preserve">            et.setText(String.valueOf(result));</w:t>
        <w:br/>
        <w:t xml:space="preserve">        } catch (NumberFormatException e) {</w:t>
        <w:br/>
        <w:t xml:space="preserve">            et.setText("Error");</w:t>
        <w:br/>
        <w:t xml:space="preserve">        }</w:t>
        <w:br/>
        <w:t xml:space="preserve">  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